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8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77.9999999999995" w:type="dxa"/>
      </w:tblPr>
      <w:tblGrid>
        <w:gridCol w:w="3609"/>
        <w:gridCol w:w="3609"/>
        <w:gridCol w:w="3609"/>
      </w:tblGrid>
      <w:tr>
        <w:trPr>
          <w:trHeight w:hRule="exact" w:val="232"/>
        </w:trPr>
        <w:tc>
          <w:tcPr>
            <w:tcW w:type="dxa" w:w="2822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yashwanthtirupati99@gmail.com</w:t>
            </w:r>
          </w:p>
        </w:tc>
        <w:tc>
          <w:tcPr>
            <w:tcW w:type="dxa" w:w="190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4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linkedin.com/in/</w:t>
            </w:r>
          </w:p>
        </w:tc>
        <w:tc>
          <w:tcPr>
            <w:tcW w:type="dxa" w:w="1528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4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github.com/</w:t>
            </w:r>
          </w:p>
        </w:tc>
      </w:tr>
    </w:tbl>
    <w:p>
      <w:pPr>
        <w:autoSpaceDN w:val="0"/>
        <w:autoSpaceDE w:val="0"/>
        <w:widowControl/>
        <w:spacing w:line="180" w:lineRule="exact" w:before="188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SUMMARY</w:t>
      </w:r>
    </w:p>
    <w:p>
      <w:pPr>
        <w:autoSpaceDN w:val="0"/>
        <w:autoSpaceDE w:val="0"/>
        <w:widowControl/>
        <w:spacing w:line="240" w:lineRule="exact" w:before="110" w:after="0"/>
        <w:ind w:left="220" w:right="144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Highly motivated and results-oriented Software Engineer with a proven track record in developing and implementing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software solutions. Seeking a challenging role at Synergy where I can leverage my expertise in Python, C++, and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MATLAB to contribute to mission-critical projects within the National Security sector. Experienced in [insert relevant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experience from generated projects if applicable, e.g., signal processing algorithms and Linux environments]. Eager to </w:t>
      </w:r>
      <w:r>
        <w:rPr>
          <w:rFonts w:ascii="CMR10" w:hAnsi="CMR10" w:eastAsia="CMR10"/>
          <w:b w:val="0"/>
          <w:i w:val="0"/>
          <w:color w:val="000000"/>
          <w:sz w:val="20"/>
        </w:rPr>
        <w:t>collaborate with a skilled team and contribute to the company’s continued success.</w:t>
      </w:r>
    </w:p>
    <w:p>
      <w:pPr>
        <w:autoSpaceDN w:val="0"/>
        <w:autoSpaceDE w:val="0"/>
        <w:widowControl/>
        <w:spacing w:line="180" w:lineRule="exact" w:before="164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EXPERIENCE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616"/>
        </w:trPr>
        <w:tc>
          <w:tcPr>
            <w:tcW w:type="dxa" w:w="55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220" w:right="2736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Generated Company 1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Software Engineer</w:t>
            </w:r>
          </w:p>
        </w:tc>
        <w:tc>
          <w:tcPr>
            <w:tcW w:type="dxa" w:w="53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3414" w:right="0" w:hanging="608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Generated Location 1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June 2020 - Present</w:t>
            </w:r>
          </w:p>
        </w:tc>
      </w:tr>
    </w:tbl>
    <w:p>
      <w:pPr>
        <w:autoSpaceDN w:val="0"/>
        <w:tabs>
          <w:tab w:pos="700" w:val="left"/>
        </w:tabs>
        <w:autoSpaceDE w:val="0"/>
        <w:widowControl/>
        <w:spacing w:line="238" w:lineRule="exact" w:before="18" w:after="0"/>
        <w:ind w:left="514" w:right="144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and implemented a Python-based application for real-time data analysis, resulting in a 15% increase in </w:t>
      </w:r>
      <w:r>
        <w:rPr>
          <w:rFonts w:ascii="CMR10" w:hAnsi="CMR10" w:eastAsia="CMR10"/>
          <w:b w:val="0"/>
          <w:i w:val="0"/>
          <w:color w:val="000000"/>
          <w:sz w:val="20"/>
        </w:rPr>
        <w:t>processing speed.</w:t>
      </w:r>
    </w:p>
    <w:p>
      <w:pPr>
        <w:autoSpaceDN w:val="0"/>
        <w:autoSpaceDE w:val="0"/>
        <w:widowControl/>
        <w:spacing w:line="258" w:lineRule="exact" w:before="2" w:after="0"/>
        <w:ind w:left="514" w:right="1296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Designed and implemented a C++ module for signal processing, improving accuracy by 10%.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Utilized MATLAB for algorithm development and testing, leading to a 20% reduction in error rates.</w:t>
      </w:r>
    </w:p>
    <w:p>
      <w:pPr>
        <w:autoSpaceDN w:val="0"/>
        <w:tabs>
          <w:tab w:pos="8310" w:val="left"/>
        </w:tabs>
        <w:autoSpaceDE w:val="0"/>
        <w:widowControl/>
        <w:spacing w:line="218" w:lineRule="exact" w:before="128" w:after="0"/>
        <w:ind w:left="22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Generated Company 2 </w:t>
      </w:r>
      <w:r>
        <w:tab/>
      </w:r>
      <w:r>
        <w:rPr>
          <w:rFonts w:ascii="CMBX10" w:hAnsi="CMBX10" w:eastAsia="CMBX10"/>
          <w:b/>
          <w:i w:val="0"/>
          <w:color w:val="000000"/>
          <w:sz w:val="22"/>
        </w:rPr>
        <w:t>Generated Location 2</w:t>
      </w:r>
    </w:p>
    <w:p>
      <w:pPr>
        <w:autoSpaceDN w:val="0"/>
        <w:tabs>
          <w:tab w:pos="514" w:val="left"/>
          <w:tab w:pos="8486" w:val="left"/>
        </w:tabs>
        <w:autoSpaceDE w:val="0"/>
        <w:widowControl/>
        <w:spacing w:line="274" w:lineRule="exact" w:before="0" w:after="0"/>
        <w:ind w:left="220" w:right="144" w:firstLine="0"/>
        <w:jc w:val="left"/>
      </w:pPr>
      <w:r>
        <w:rPr>
          <w:rFonts w:ascii="CMTI10" w:hAnsi="CMTI10" w:eastAsia="CMTI10"/>
          <w:b w:val="0"/>
          <w:i/>
          <w:color w:val="000000"/>
          <w:sz w:val="20"/>
        </w:rPr>
        <w:t xml:space="preserve">Software Developer </w:t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August 2018 - June 2020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and maintained software applications using Python, C++, and MATLAB.</w:t>
      </w:r>
    </w:p>
    <w:p>
      <w:pPr>
        <w:autoSpaceDN w:val="0"/>
        <w:autoSpaceDE w:val="0"/>
        <w:widowControl/>
        <w:spacing w:line="258" w:lineRule="exact" w:before="0" w:after="0"/>
        <w:ind w:left="514" w:right="3024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Collaborated with cross-functional teams to design and implement new features.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Improved code efficiency by 25% through refactoring and optimization.</w:t>
      </w:r>
    </w:p>
    <w:p>
      <w:pPr>
        <w:autoSpaceDN w:val="0"/>
        <w:autoSpaceDE w:val="0"/>
        <w:widowControl/>
        <w:spacing w:line="180" w:lineRule="exact" w:before="174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PROJECTS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382"/>
        </w:trPr>
        <w:tc>
          <w:tcPr>
            <w:tcW w:type="dxa" w:w="586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50" w:after="0"/>
              <w:ind w:left="220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Real-time Data Processing System</w:t>
            </w:r>
          </w:p>
        </w:tc>
        <w:tc>
          <w:tcPr>
            <w:tcW w:type="dxa" w:w="494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36" w:after="0"/>
              <w:ind w:left="0" w:right="142" w:firstLine="0"/>
              <w:jc w:val="right"/>
            </w:pPr>
            <w:r>
              <w:rPr>
                <w:rFonts w:ascii="CMTI10" w:hAnsi="CMTI10" w:eastAsia="CMTI10"/>
                <w:b w:val="0"/>
                <w:i/>
                <w:color w:val="000000"/>
                <w:sz w:val="22"/>
              </w:rPr>
              <w:t>June 2022 - December 2022</w:t>
            </w:r>
          </w:p>
        </w:tc>
      </w:tr>
    </w:tbl>
    <w:p>
      <w:pPr>
        <w:autoSpaceDN w:val="0"/>
        <w:autoSpaceDE w:val="0"/>
        <w:widowControl/>
        <w:spacing w:line="226" w:lineRule="exact" w:before="22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 real-time data processing system using Python and C++ to handle high-volume data streams.</w:t>
      </w:r>
    </w:p>
    <w:p>
      <w:pPr>
        <w:autoSpaceDN w:val="0"/>
        <w:autoSpaceDE w:val="0"/>
        <w:widowControl/>
        <w:spacing w:line="258" w:lineRule="exact" w:before="0" w:after="0"/>
        <w:ind w:left="514" w:right="72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signal processing algorithms using MATLAB to extract relevant information from noisy data.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Deployed the system on a Linux server using Docker containers for scalability and reliability.</w:t>
      </w:r>
    </w:p>
    <w:p>
      <w:pPr>
        <w:autoSpaceDN w:val="0"/>
        <w:tabs>
          <w:tab w:pos="514" w:val="left"/>
          <w:tab w:pos="700" w:val="left"/>
          <w:tab w:pos="8196" w:val="left"/>
        </w:tabs>
        <w:autoSpaceDE w:val="0"/>
        <w:widowControl/>
        <w:spacing w:line="260" w:lineRule="exact" w:before="0" w:after="0"/>
        <w:ind w:left="220" w:right="144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Signal Processing Algorithm Development </w:t>
      </w:r>
      <w:r>
        <w:tab/>
      </w:r>
      <w:r>
        <w:rPr>
          <w:rFonts w:ascii="CMTI10" w:hAnsi="CMTI10" w:eastAsia="CMTI10"/>
          <w:b w:val="0"/>
          <w:i/>
          <w:color w:val="000000"/>
          <w:sz w:val="22"/>
        </w:rPr>
        <w:t>January 2022 - May 2022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and implemented a new signal processing algorithm using MATLAB to improve the accuracy of data </w:t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analysis.</w:t>
      </w:r>
    </w:p>
    <w:p>
      <w:pPr>
        <w:autoSpaceDN w:val="0"/>
        <w:autoSpaceDE w:val="0"/>
        <w:widowControl/>
        <w:spacing w:line="220" w:lineRule="exact" w:before="4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Reduced processing time by 15% through algorithm optimization.</w:t>
      </w:r>
    </w:p>
    <w:p>
      <w:pPr>
        <w:autoSpaceDN w:val="0"/>
        <w:autoSpaceDE w:val="0"/>
        <w:widowControl/>
        <w:spacing w:line="220" w:lineRule="exact" w:before="3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Tested the algorithm on various datasets to ensure accuracy and robustness.</w:t>
      </w:r>
    </w:p>
    <w:p>
      <w:pPr>
        <w:autoSpaceDN w:val="0"/>
        <w:tabs>
          <w:tab w:pos="514" w:val="left"/>
          <w:tab w:pos="7514" w:val="left"/>
        </w:tabs>
        <w:autoSpaceDE w:val="0"/>
        <w:widowControl/>
        <w:spacing w:line="264" w:lineRule="exact" w:before="0" w:after="0"/>
        <w:ind w:left="220" w:right="144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RF Signal Analysis Tool </w:t>
      </w:r>
      <w:r>
        <w:tab/>
      </w:r>
      <w:r>
        <w:rPr>
          <w:rFonts w:ascii="CMTI10" w:hAnsi="CMTI10" w:eastAsia="CMTI10"/>
          <w:b w:val="0"/>
          <w:i/>
          <w:color w:val="000000"/>
          <w:sz w:val="22"/>
        </w:rPr>
        <w:t>September 2021 - December 2021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 tool for analyzing RF signals using Python and C++.</w:t>
      </w:r>
      <w:r>
        <w:br/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Integrated the tool with a Linux-based system for real-time data analysis.</w:t>
      </w:r>
      <w:r>
        <w:br/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Improved the efficiency of the signal analysis process by 20%.</w:t>
      </w:r>
    </w:p>
    <w:sectPr w:rsidR="00FC693F" w:rsidRPr="0006063C" w:rsidSect="00034616">
      <w:pgSz w:w="12240" w:h="15840"/>
      <w:pgMar w:top="520" w:right="696" w:bottom="1440" w:left="7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