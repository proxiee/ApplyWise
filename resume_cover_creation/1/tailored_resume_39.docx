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0" w:after="0"/>
        <w:ind w:left="220" w:right="72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Python, Next.js, and Postgres, seeking to leverage AI/LLM expertise in a </w:t>
      </w:r>
      <w:r>
        <w:rPr>
          <w:rFonts w:ascii="CMR10" w:hAnsi="CMR10" w:eastAsia="CMR10"/>
          <w:b w:val="0"/>
          <w:i w:val="0"/>
          <w:color w:val="000000"/>
          <w:sz w:val="20"/>
        </w:rPr>
        <w:t>fast-paced healthcare setting.</w:t>
      </w:r>
    </w:p>
    <w:p>
      <w:pPr>
        <w:autoSpaceDN w:val="0"/>
        <w:autoSpaceDE w:val="0"/>
        <w:widowControl/>
        <w:spacing w:line="178" w:lineRule="exact" w:before="86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4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4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282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4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64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4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Java applications, delivering features under tight deadlines.</w:t>
      </w:r>
    </w:p>
    <w:p>
      <w:pPr>
        <w:autoSpaceDN w:val="0"/>
        <w:autoSpaceDE w:val="0"/>
        <w:widowControl/>
        <w:spacing w:line="236" w:lineRule="exact" w:before="0" w:after="92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design, implement, and maintain scalable software solutions.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15% through code optimization and database tuning.</w:t>
      </w:r>
    </w:p>
    <w:p>
      <w:pPr>
        <w:sectPr>
          <w:type w:val="continuous"/>
          <w:pgSz w:w="12240" w:h="15840"/>
          <w:pgMar w:top="358" w:right="696" w:bottom="24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24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4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4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158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key feature resulting in a 10% increase in user engagement.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debugged and resolved critical production issues, minimizing downtime.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valuable experience in Agile software development methodologies.</w:t>
      </w:r>
    </w:p>
    <w:p>
      <w:pPr>
        <w:autoSpaceDN w:val="0"/>
        <w:autoSpaceDE w:val="0"/>
        <w:widowControl/>
        <w:spacing w:line="180" w:lineRule="exact" w:before="8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5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AI-Powered Healthcare Chatbot</w:t>
            </w:r>
          </w:p>
        </w:tc>
        <w:tc>
          <w:tcPr>
            <w:tcW w:type="dxa" w:w="5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autoSpaceDE w:val="0"/>
        <w:widowControl/>
        <w:spacing w:line="224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Next.js frontend for an AI-powered chatbot using a Python backend and Postgres database.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 Chrome extension for seamless user access, improving user experience by 20%.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to production, resulting in a 15% increase in user engagement.</w:t>
      </w:r>
    </w:p>
    <w:p>
      <w:pPr>
        <w:autoSpaceDN w:val="0"/>
        <w:tabs>
          <w:tab w:pos="514" w:val="left"/>
          <w:tab w:pos="7806" w:val="left"/>
        </w:tabs>
        <w:autoSpaceDE w:val="0"/>
        <w:widowControl/>
        <w:spacing w:line="242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Automated Medical Report Generation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system for automated generation of medical reports using LLMs, improving efficiency</w:t>
      </w:r>
    </w:p>
    <w:p>
      <w:pPr>
        <w:autoSpaceDN w:val="0"/>
        <w:autoSpaceDE w:val="0"/>
        <w:widowControl/>
        <w:spacing w:line="200" w:lineRule="exact" w:before="38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30%.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Python for backend processing and integrated with a secure database for data storage.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met aggressive deadlines, delivering a functional and scalable system.</w:t>
      </w:r>
    </w:p>
    <w:p>
      <w:pPr>
        <w:autoSpaceDN w:val="0"/>
        <w:tabs>
          <w:tab w:pos="514" w:val="left"/>
          <w:tab w:pos="7962" w:val="left"/>
        </w:tabs>
        <w:autoSpaceDE w:val="0"/>
        <w:widowControl/>
        <w:spacing w:line="24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Patient Data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June 2022 - September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secure and scalable system for managing patient data using Python and a Postgres database.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patient information, exceeding HIPAA compliance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standards.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a 99.9% uptime, ensuring reliable access to critical patient data.</w:t>
      </w:r>
    </w:p>
    <w:p>
      <w:pPr>
        <w:autoSpaceDN w:val="0"/>
        <w:autoSpaceDE w:val="0"/>
        <w:widowControl/>
        <w:spacing w:line="180" w:lineRule="exact" w:before="8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96" w:lineRule="exact" w:before="44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4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6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6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6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60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6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62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244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