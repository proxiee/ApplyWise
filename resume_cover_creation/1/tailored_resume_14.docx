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Junior Full Stack Developer with a strong academic background and 1+ years of hands-on experience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Core Java/J2EE, HTML/CSS, and SQL/PLSQL. Proven ability to deliver solutions efficiently and communicate </w:t>
      </w:r>
      <w:r>
        <w:rPr>
          <w:rFonts w:ascii="CMR10" w:hAnsi="CMR10" w:eastAsia="CMR10"/>
          <w:b w:val="0"/>
          <w:i w:val="0"/>
          <w:color w:val="000000"/>
          <w:sz w:val="20"/>
        </w:rPr>
        <w:t>effectively. Eager to contribute to a dynamic team.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345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Example Company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78" w:val="left"/>
              </w:tabs>
              <w:autoSpaceDE w:val="0"/>
              <w:widowControl/>
              <w:spacing w:line="268" w:lineRule="exact" w:before="46" w:after="0"/>
              <w:ind w:left="3542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Okemos, MI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2022-2023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14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3 key features using Core Java/J2EE, resulting in a 15% increase in application </w:t>
      </w:r>
      <w:r>
        <w:rPr>
          <w:rFonts w:ascii="CMR10" w:hAnsi="CMR10" w:eastAsia="CMR10"/>
          <w:b w:val="0"/>
          <w:i w:val="0"/>
          <w:color w:val="000000"/>
          <w:sz w:val="20"/>
        </w:rPr>
        <w:t>performance.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RESTful APIs using Jersey framework, improving data exchange efficiency by 20%.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database schema using Oracle SQL and PL/SQL, optimizing query performance by </w:t>
      </w:r>
      <w:r>
        <w:rPr>
          <w:rFonts w:ascii="CMR10" w:hAnsi="CMR10" w:eastAsia="CMR10"/>
          <w:b w:val="0"/>
          <w:i w:val="0"/>
          <w:color w:val="000000"/>
          <w:sz w:val="20"/>
        </w:rPr>
        <w:t>10%.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7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E-commerce Platform Development</w:t>
            </w:r>
          </w:p>
        </w:tc>
        <w:tc>
          <w:tcPr>
            <w:tcW w:type="dxa" w:w="3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2022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6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full-stack e-commerce platform using Core Java/J2EE for backend, and HTML/CSS and Angular for </w:t>
      </w:r>
      <w:r>
        <w:rPr>
          <w:rFonts w:ascii="CMR10" w:hAnsi="CMR10" w:eastAsia="CMR10"/>
          <w:b w:val="0"/>
          <w:i w:val="0"/>
          <w:color w:val="000000"/>
          <w:sz w:val="20"/>
        </w:rPr>
        <w:t>frontend. Integrated with Oracle database using SQL and PL/SQL. Improved user experience by 12%.</w:t>
      </w:r>
    </w:p>
    <w:p>
      <w:pPr>
        <w:autoSpaceDN w:val="0"/>
        <w:tabs>
          <w:tab w:pos="514" w:val="left"/>
          <w:tab w:pos="700" w:val="left"/>
          <w:tab w:pos="10220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REST API Development for Inventory Management </w:t>
      </w:r>
      <w:r>
        <w:rPr>
          <w:rFonts w:ascii="CMTI10" w:hAnsi="CMTI10" w:eastAsia="CMTI10"/>
          <w:b w:val="0"/>
          <w:i/>
          <w:color w:val="000000"/>
          <w:sz w:val="22"/>
        </w:rPr>
        <w:t>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RESTful APIs using Jersey framework to manage inventory data, improving data consistency by 15%.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Integrated with Oracle database utilizing SQL and PL/SQL.</w:t>
      </w:r>
    </w:p>
    <w:p>
      <w:pPr>
        <w:autoSpaceDN w:val="0"/>
        <w:tabs>
          <w:tab w:pos="514" w:val="left"/>
          <w:tab w:pos="700" w:val="left"/>
          <w:tab w:pos="10220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Data Migration Project </w:t>
      </w:r>
      <w:r>
        <w:rPr>
          <w:rFonts w:ascii="CMTI10" w:hAnsi="CMTI10" w:eastAsia="CMTI10"/>
          <w:b w:val="0"/>
          <w:i/>
          <w:color w:val="000000"/>
          <w:sz w:val="22"/>
        </w:rPr>
        <w:t>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Migrated 5000+ records from legacy system to a new Oracle database utilizing SQL and PL/SQL, reducing data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migration time by 25%.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