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Senior Developer with 7+ years’ experience delivering business-critical software to large enterprises. Proficient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Django/Flask, Power BI/PowerApps/Azure. Expert in API specification, development, and long-term maintenance. </w:t>
      </w:r>
      <w:r>
        <w:rPr>
          <w:rFonts w:ascii="CMR10" w:hAnsi="CMR10" w:eastAsia="CMR10"/>
          <w:b w:val="0"/>
          <w:i w:val="0"/>
          <w:color w:val="000000"/>
          <w:sz w:val="20"/>
        </w:rPr>
        <w:t>Seeking a challenging remote role.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9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31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sdjhfasdhf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Software Developer</w:t>
            </w:r>
          </w:p>
        </w:tc>
        <w:tc>
          <w:tcPr>
            <w:tcW w:type="dxa" w:w="48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3964" w:right="0" w:hanging="496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sdkjahfsdhf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3874sdfh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8" w:lineRule="exact" w:before="6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3 key features for a flagship product, resulting in a 15% increase in user engagement.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a team of 5 developers in the migration of a legacy system to a cloud-based architecture, reducing </w:t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costs by 20%.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5 new APIs, improving system scalability and reducing latency by 30%.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64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Enterprise Logistics Platform</w:t>
            </w:r>
          </w:p>
        </w:tc>
        <w:tc>
          <w:tcPr>
            <w:tcW w:type="dxa" w:w="43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2021-2023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Django-based platform for a Fortune 500 logistics company, handling 100M+ transactions </w:t>
      </w:r>
      <w:r>
        <w:rPr>
          <w:rFonts w:ascii="CMR10" w:hAnsi="CMR10" w:eastAsia="CMR10"/>
          <w:b w:val="0"/>
          <w:i w:val="0"/>
          <w:color w:val="000000"/>
          <w:sz w:val="20"/>
        </w:rPr>
        <w:t>annually.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Power BI dashboards for real-time performance monitoring and data-driven decision-making.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Azure cloud services for high availability and disaster recovery, ensuring 99.9% uptime.</w:t>
      </w:r>
    </w:p>
    <w:p>
      <w:pPr>
        <w:autoSpaceDN w:val="0"/>
        <w:tabs>
          <w:tab w:pos="514" w:val="left"/>
          <w:tab w:pos="9696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FinTech Transaction Processing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2019-2021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high-throughput Flask application for processing financial transactions, achieving a 99.99% success rate.</w:t>
      </w:r>
    </w:p>
    <w:p>
      <w:pPr>
        <w:autoSpaceDN w:val="0"/>
        <w:autoSpaceDE w:val="0"/>
        <w:widowControl/>
        <w:spacing w:line="258" w:lineRule="exact" w:before="2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data, exceeding industry compliance standards.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system performance by 40% through code optimization and database tuning.</w:t>
      </w:r>
    </w:p>
    <w:p>
      <w:pPr>
        <w:autoSpaceDN w:val="0"/>
        <w:tabs>
          <w:tab w:pos="514" w:val="left"/>
          <w:tab w:pos="9696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Insurance Claims Processing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2017-2019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a new API for processing insurance claims, reducing processing time by 25%.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PowerApps solution for streamlined user interaction and claim submission.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system with existing legacy systems, ensuring seamless data exchange.</w:t>
      </w:r>
    </w:p>
    <w:p>
      <w:pPr>
        <w:autoSpaceDN w:val="0"/>
        <w:autoSpaceDE w:val="0"/>
        <w:widowControl/>
        <w:spacing w:line="178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