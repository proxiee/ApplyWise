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developer proficient in C#, Angular, and cloud technologies seeking to design, develop, and deploy </w:t>
      </w:r>
      <w:r>
        <w:rPr>
          <w:rFonts w:ascii="CMR10" w:hAnsi="CMR10" w:eastAsia="CMR10"/>
          <w:b w:val="0"/>
          <w:i w:val="0"/>
          <w:color w:val="000000"/>
          <w:sz w:val="20"/>
        </w:rPr>
        <w:t>high-quality, scalable applications.</w:t>
      </w:r>
    </w:p>
    <w:p>
      <w:pPr>
        <w:autoSpaceDN w:val="0"/>
        <w:autoSpaceDE w:val="0"/>
        <w:widowControl/>
        <w:spacing w:line="178" w:lineRule="exact" w:before="88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84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1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6" w:lineRule="exact" w:before="1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high-performance, scalable applications using Java, contributing to improved system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reliability and efficiency.</w:t>
      </w:r>
    </w:p>
    <w:p>
      <w:pPr>
        <w:autoSpaceDN w:val="0"/>
        <w:autoSpaceDE w:val="0"/>
        <w:widowControl/>
        <w:spacing w:line="23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APIs, enhancing system interoperability and data exchange capabilities.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new features, ensuring timely project completion and alignment</w:t>
      </w:r>
    </w:p>
    <w:p>
      <w:pPr>
        <w:autoSpaceDN w:val="0"/>
        <w:autoSpaceDE w:val="0"/>
        <w:widowControl/>
        <w:spacing w:line="200" w:lineRule="exact" w:before="40" w:after="94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 business goals.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4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1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key application feature, resulting in a 15% improvement in user engagement.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debugged and resolved critical production issues, minimizing downtime and improving system stability.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Applied agile methodologies to deliver projects on time and within budget.</w:t>
      </w:r>
    </w:p>
    <w:p>
      <w:pPr>
        <w:autoSpaceDN w:val="0"/>
        <w:autoSpaceDE w:val="0"/>
        <w:widowControl/>
        <w:spacing w:line="178" w:lineRule="exact" w:before="8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6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Cloud-Based DevOps Automation Platform</w:t>
            </w:r>
          </w:p>
        </w:tc>
        <w:tc>
          <w:tcPr>
            <w:tcW w:type="dxa" w:w="4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autoSpaceDE w:val="0"/>
        <w:widowControl/>
        <w:spacing w:line="226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scalable, cloud-based platform using C# and .NET for automating DevOps workflows,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resulting in a 20% reduction in infrastructure management time.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user-friendly interface using Angular 11+, improving user experience and enhancing team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collaboration.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AWS cloud services, ensuring high availability and scalability of the platform.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CI/CD pipelines to automate the deployment process, reducing deployment time by 50%.</w:t>
      </w:r>
    </w:p>
    <w:p>
      <w:pPr>
        <w:autoSpaceDN w:val="0"/>
        <w:tabs>
          <w:tab w:pos="514" w:val="left"/>
          <w:tab w:pos="8026" w:val="left"/>
        </w:tabs>
        <w:autoSpaceDE w:val="0"/>
        <w:widowControl/>
        <w:spacing w:line="24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Microservices-Based E-commerce Application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robust and scalable e-commerce application using microservices architecture with C# and .NET,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improving application performance by 30%.</w:t>
      </w:r>
    </w:p>
    <w:p>
      <w:pPr>
        <w:autoSpaceDN w:val="0"/>
        <w:autoSpaceDE w:val="0"/>
        <w:widowControl/>
        <w:spacing w:line="220" w:lineRule="exact" w:before="16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responsive and user-friendly front-end interfaces using Angular 11+, enhancing customer experience and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conversion rates.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containerization and orchestration using Docker and Kubernetes to manage deployments and scale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applications efficiently.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various payment gateways and shipping providers to streamline the checkout process.</w:t>
      </w:r>
    </w:p>
    <w:p>
      <w:pPr>
        <w:autoSpaceDN w:val="0"/>
        <w:tabs>
          <w:tab w:pos="514" w:val="left"/>
          <w:tab w:pos="8196" w:val="left"/>
        </w:tabs>
        <w:autoSpaceDE w:val="0"/>
        <w:widowControl/>
        <w:spacing w:line="242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Secure and Scalable Web Application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January 2022 - May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secure and scalable web application using C#, .NET, and Angular 11+, improving system security by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10% and achieving 99.9% uptime.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measures, including authentication and authorization, to protect sensitive data and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prevent unauthorized access.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application performance through code refactoring and database tuning, resulting in faster load times and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improved user experience.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application to AWS cloud infrastructure, ensuring high availability and reliability.</w:t>
      </w:r>
    </w:p>
    <w:p>
      <w:pPr>
        <w:autoSpaceDN w:val="0"/>
        <w:autoSpaceDE w:val="0"/>
        <w:widowControl/>
        <w:spacing w:line="180" w:lineRule="exact" w:before="8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98" w:lineRule="exact" w:before="40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160" w:lineRule="exact" w:before="192" w:after="0"/>
        <w:ind w:left="340" w:right="7200" w:hanging="8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