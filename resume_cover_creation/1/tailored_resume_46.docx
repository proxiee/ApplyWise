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77.9999999999995" w:type="dxa"/>
      </w:tblPr>
      <w:tblGrid>
        <w:gridCol w:w="3609"/>
        <w:gridCol w:w="3609"/>
        <w:gridCol w:w="3609"/>
      </w:tblGrid>
      <w:tr>
        <w:trPr>
          <w:trHeight w:hRule="exact" w:val="232"/>
        </w:trPr>
        <w:tc>
          <w:tcPr>
            <w:tcW w:type="dxa" w:w="282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yashwanthtirupati99@gmail.com</w:t>
            </w:r>
          </w:p>
        </w:tc>
        <w:tc>
          <w:tcPr>
            <w:tcW w:type="dxa" w:w="19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15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</w:t>
            </w:r>
          </w:p>
        </w:tc>
      </w:tr>
    </w:tbl>
    <w:p>
      <w:pPr>
        <w:autoSpaceDN w:val="0"/>
        <w:autoSpaceDE w:val="0"/>
        <w:widowControl/>
        <w:spacing w:line="180" w:lineRule="exact" w:before="18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software engineer with a proven track record in developing and implementing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software solutions. Seeking a challenging role at Synergy ECP leveraging expertise in Python, C++, and MATLAB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contribute to mission-critical projects within the national security sector. Experienced in [insert relevant experience from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generated projects if applicable, e.g., RF signal processing and Linux environments]. Eager to utilize skills in [mention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other relevant skills from experience or generated projects, e.g., DSP algorithms and Docker] to support the company’s </w:t>
      </w:r>
      <w:r>
        <w:rPr>
          <w:rFonts w:ascii="CMR10" w:hAnsi="CMR10" w:eastAsia="CMR10"/>
          <w:b w:val="0"/>
          <w:i w:val="0"/>
          <w:color w:val="000000"/>
          <w:sz w:val="20"/>
        </w:rPr>
        <w:t>ongoing success.</w:t>
      </w:r>
    </w:p>
    <w:p>
      <w:pPr>
        <w:autoSpaceDN w:val="0"/>
        <w:autoSpaceDE w:val="0"/>
        <w:widowControl/>
        <w:spacing w:line="178" w:lineRule="exact" w:before="16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6"/>
        </w:trPr>
        <w:tc>
          <w:tcPr>
            <w:tcW w:type="dxa" w:w="55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Generated Company 1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Engineer</w:t>
            </w:r>
          </w:p>
        </w:tc>
        <w:tc>
          <w:tcPr>
            <w:tcW w:type="dxa" w:w="5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414" w:right="0" w:hanging="608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Generated Location 1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June 2020 - Present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14" w:right="115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implemented a Python-based application for [describe a task related to job description]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system performance by 15% through optimization of C++ code.</w:t>
      </w:r>
    </w:p>
    <w:p>
      <w:pPr>
        <w:autoSpaceDN w:val="0"/>
        <w:autoSpaceDE w:val="0"/>
        <w:widowControl/>
        <w:spacing w:line="258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MATLAB to analyze and visualize large datasets, resulting in a 10% reduction in processing time.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application to a Linux environment using Docker.</w:t>
      </w:r>
    </w:p>
    <w:p>
      <w:pPr>
        <w:autoSpaceDN w:val="0"/>
        <w:tabs>
          <w:tab w:pos="8310" w:val="left"/>
        </w:tabs>
        <w:autoSpaceDE w:val="0"/>
        <w:widowControl/>
        <w:spacing w:line="218" w:lineRule="exact" w:before="126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Generated Company 2 </w:t>
      </w:r>
      <w:r>
        <w:tab/>
      </w:r>
      <w:r>
        <w:rPr>
          <w:rFonts w:ascii="CMBX10" w:hAnsi="CMBX10" w:eastAsia="CMBX10"/>
          <w:b/>
          <w:i w:val="0"/>
          <w:color w:val="000000"/>
          <w:sz w:val="22"/>
        </w:rPr>
        <w:t>Generated Location 2</w:t>
      </w:r>
    </w:p>
    <w:p>
      <w:pPr>
        <w:autoSpaceDN w:val="0"/>
        <w:tabs>
          <w:tab w:pos="514" w:val="left"/>
          <w:tab w:pos="8802" w:val="left"/>
        </w:tabs>
        <w:autoSpaceDE w:val="0"/>
        <w:widowControl/>
        <w:spacing w:line="266" w:lineRule="exact" w:before="2" w:after="0"/>
        <w:ind w:left="220" w:right="144" w:firstLine="0"/>
        <w:jc w:val="left"/>
      </w:pPr>
      <w:r>
        <w:rPr>
          <w:rFonts w:ascii="CMTI10" w:hAnsi="CMTI10" w:eastAsia="CMTI10"/>
          <w:b w:val="0"/>
          <w:i/>
          <w:color w:val="000000"/>
          <w:sz w:val="20"/>
        </w:rPr>
        <w:t xml:space="preserve">Software Developer </w:t>
      </w:r>
      <w:r>
        <w:rPr>
          <w:rFonts w:ascii="CMTI10" w:hAnsi="CMTI10" w:eastAsia="CMTI10"/>
          <w:b w:val="0"/>
          <w:i/>
          <w:color w:val="000000"/>
          <w:sz w:val="20"/>
        </w:rPr>
        <w:t>Jan 2018 - May 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real-time signal processing algorithm using C++ and MATLAB.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software solutions on time and within budget.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system reliability by 20% through proactive bug fixing and testing.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comprehensive documentation for all software projects.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4"/>
        </w:trPr>
        <w:tc>
          <w:tcPr>
            <w:tcW w:type="dxa" w:w="6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Mission-Critical System Development</w:t>
            </w:r>
          </w:p>
        </w:tc>
        <w:tc>
          <w:tcPr>
            <w:tcW w:type="dxa" w:w="4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June 2022 - December 2022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514" w:right="201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core components of a mission-critical system using Python, C++, and MATLAB.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system with existing infrastructure, improving interoperability by 20%.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completed rigorous testing and met all performance requirements.</w:t>
      </w:r>
    </w:p>
    <w:p>
      <w:pPr>
        <w:autoSpaceDN w:val="0"/>
        <w:tabs>
          <w:tab w:pos="514" w:val="left"/>
          <w:tab w:pos="8196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Enhanced Signal Processing Algorithm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January 2021 - May 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the accuracy of a signal processing algorithm by 15% using advanced DSP techniques.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processing time by 25% through code optimization and algorithm refinement.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the algorithm to a real-time system, meeting all performance and reliability goals.</w:t>
      </w:r>
    </w:p>
    <w:p>
      <w:pPr>
        <w:autoSpaceDN w:val="0"/>
        <w:tabs>
          <w:tab w:pos="514" w:val="left"/>
          <w:tab w:pos="7514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Data Analysis Tool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September 2020 - December 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real-time data analysis tool using Python and MATLAB for processing large datasets.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error handling and logging to ensure system stability.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integrated the tool into an existing workflow, improving efficiency by 10%.</w:t>
      </w:r>
    </w:p>
    <w:sectPr w:rsidR="00FC693F" w:rsidRPr="0006063C" w:rsidSect="00034616">
      <w:pgSz w:w="12240" w:h="15840"/>
      <w:pgMar w:top="52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