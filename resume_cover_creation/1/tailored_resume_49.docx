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4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seeking a Junior Software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Engineer position. Proven ability to design, develop, and deploy robust software solutions. Proficient in Java and eager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leverage skills in Python, C++, and MATLAB in a challenging, mission-focused environment. Dedicated to </w:t>
      </w:r>
      <w:r>
        <w:rPr>
          <w:rFonts w:ascii="CMR10" w:hAnsi="CMR10" w:eastAsia="CMR10"/>
          <w:b w:val="0"/>
          <w:i w:val="0"/>
          <w:color w:val="000000"/>
          <w:sz w:val="20"/>
        </w:rPr>
        <w:t>contributing to critical national security operations.</w:t>
      </w:r>
    </w:p>
    <w:p>
      <w:pPr>
        <w:autoSpaceDN w:val="0"/>
        <w:autoSpaceDE w:val="0"/>
        <w:widowControl/>
        <w:spacing w:line="180" w:lineRule="exact" w:before="80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182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0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18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8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18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58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598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34" w:lineRule="exact" w:before="4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key features for a high-traffic web application using Java, Spring Boot, and React.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performance by 20% through code optimization and database tuning.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projects on time and within budget.</w:t>
      </w:r>
    </w:p>
    <w:p>
      <w:pPr>
        <w:autoSpaceDN w:val="0"/>
        <w:autoSpaceDE w:val="0"/>
        <w:widowControl/>
        <w:spacing w:line="220" w:lineRule="exact" w:before="14" w:after="9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implemented a new microservice architecture resulting in improved scalability and maintainability.</w:t>
      </w:r>
    </w:p>
    <w:p>
      <w:pPr>
        <w:sectPr>
          <w:type w:val="continuous"/>
          <w:pgSz w:w="12240" w:h="15840"/>
          <w:pgMar w:top="358" w:right="696" w:bottom="18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18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30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18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algorithms for data processing and analysis.</w:t>
      </w:r>
    </w:p>
    <w:p>
      <w:pPr>
        <w:autoSpaceDN w:val="0"/>
        <w:autoSpaceDE w:val="0"/>
        <w:widowControl/>
        <w:spacing w:line="236" w:lineRule="exact" w:before="0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improvement of existing software applications through bug fixes and enhancements.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experience in software development methodologies and best practices.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completed a capstone project involving the development of a mobile application.</w:t>
      </w:r>
    </w:p>
    <w:p>
      <w:pPr>
        <w:autoSpaceDN w:val="0"/>
        <w:autoSpaceDE w:val="0"/>
        <w:widowControl/>
        <w:spacing w:line="180" w:lineRule="exact" w:before="7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2"/>
        </w:trPr>
        <w:tc>
          <w:tcPr>
            <w:tcW w:type="dxa" w:w="6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Mission-Critical Data Processing System</w:t>
            </w:r>
          </w:p>
        </w:tc>
        <w:tc>
          <w:tcPr>
            <w:tcW w:type="dxa" w:w="4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2022 - Jun 2022</w:t>
            </w:r>
          </w:p>
        </w:tc>
      </w:tr>
    </w:tbl>
    <w:p>
      <w:pPr>
        <w:autoSpaceDN w:val="0"/>
        <w:autoSpaceDE w:val="0"/>
        <w:widowControl/>
        <w:spacing w:line="224" w:lineRule="exact" w:before="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high-throughput data processing system using Python and C++ to handle large volumes of sensitive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data.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error handling and security measures to ensure data integrity and confidentiality.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system for performance and scalability to meet demanding operational requirements.</w:t>
      </w:r>
    </w:p>
    <w:p>
      <w:pPr>
        <w:autoSpaceDN w:val="0"/>
        <w:autoSpaceDE w:val="0"/>
        <w:widowControl/>
        <w:spacing w:line="222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integrated the system with existing infrastructure and tools.</w:t>
      </w:r>
    </w:p>
    <w:p>
      <w:pPr>
        <w:autoSpaceDN w:val="0"/>
        <w:tabs>
          <w:tab w:pos="514" w:val="left"/>
          <w:tab w:pos="8644" w:val="left"/>
        </w:tabs>
        <w:autoSpaceDE w:val="0"/>
        <w:widowControl/>
        <w:spacing w:line="240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Signal Processing Application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2021 - Mar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real-time signal processing application using MATLAB for analyzing and interpreting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complex signals.</w:t>
      </w:r>
    </w:p>
    <w:p>
      <w:pPr>
        <w:autoSpaceDN w:val="0"/>
        <w:autoSpaceDE w:val="0"/>
        <w:widowControl/>
        <w:spacing w:line="222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algorithms for noise reduction, feature extraction, and classification using DSP techniques.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application with various hardware components and sensors.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Achieved a significant improvement in signal processing accuracy and speed.</w:t>
      </w:r>
    </w:p>
    <w:p>
      <w:pPr>
        <w:autoSpaceDN w:val="0"/>
        <w:tabs>
          <w:tab w:pos="514" w:val="left"/>
          <w:tab w:pos="8656" w:val="left"/>
        </w:tabs>
        <w:autoSpaceDE w:val="0"/>
        <w:widowControl/>
        <w:spacing w:line="238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Secure Data Transport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Aug 2023 - 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secure data transport system using Python and Docker to ensure the confidentiality and integrity of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sensitive data.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encryption and authentication mechanisms to protect data from unauthorized access.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robust logging and monitoring system to track data transfers and identify potential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security breaches.</w:t>
      </w:r>
    </w:p>
    <w:p>
      <w:pPr>
        <w:autoSpaceDN w:val="0"/>
        <w:autoSpaceDE w:val="0"/>
        <w:widowControl/>
        <w:spacing w:line="22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the system to a cloud-based environment.</w:t>
      </w:r>
    </w:p>
    <w:p>
      <w:pPr>
        <w:autoSpaceDN w:val="0"/>
        <w:autoSpaceDE w:val="0"/>
        <w:widowControl/>
        <w:spacing w:line="178" w:lineRule="exact" w:before="7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4" w:lineRule="exact" w:before="168" w:after="0"/>
        <w:ind w:left="220" w:right="1296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 </w:t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78" w:lineRule="exact" w:before="24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(UDEMY)</w:t>
      </w:r>
    </w:p>
    <w:p>
      <w:pPr>
        <w:autoSpaceDN w:val="0"/>
        <w:autoSpaceDE w:val="0"/>
        <w:widowControl/>
        <w:spacing w:line="174" w:lineRule="exact" w:before="178" w:after="0"/>
        <w:ind w:left="340" w:right="7776" w:hanging="8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sectPr w:rsidR="00FC693F" w:rsidRPr="0006063C" w:rsidSect="00034616">
      <w:type w:val="continuous"/>
      <w:pgSz w:w="12240" w:h="15840"/>
      <w:pgMar w:top="358" w:right="696" w:bottom="182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