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6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Junior Full Stack Developer with Java/J2EE, HTML/CSS, Jersey, SQL/PLSQL, and Oracle expertise. Proactive </w:t>
      </w:r>
      <w:r>
        <w:rPr>
          <w:rFonts w:ascii="CMR10" w:hAnsi="CMR10" w:eastAsia="CMR10"/>
          <w:b w:val="0"/>
          <w:i w:val="0"/>
          <w:color w:val="000000"/>
          <w:sz w:val="20"/>
        </w:rPr>
        <w:t>problem-solver.</w:t>
      </w:r>
    </w:p>
    <w:p>
      <w:pPr>
        <w:autoSpaceDN w:val="0"/>
        <w:autoSpaceDE w:val="0"/>
        <w:widowControl/>
        <w:spacing w:line="180" w:lineRule="exact" w:before="4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28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22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26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22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198" w:lineRule="exact" w:before="22" w:after="44"/>
        <w:ind w:left="4" w:right="288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 </w:t>
      </w: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2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6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6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Java/J2EE applications using Jersey framework.</w:t>
      </w:r>
    </w:p>
    <w:p>
      <w:pPr>
        <w:autoSpaceDN w:val="0"/>
        <w:autoSpaceDE w:val="0"/>
        <w:widowControl/>
        <w:spacing w:line="224" w:lineRule="exact" w:before="0" w:after="74"/>
        <w:ind w:left="514" w:right="187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APIs, improving data access efficiency by 15%.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SQL/PLSQL queries for Oracle Database, reducing query execution time by 20%.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high-quality software solutions.</w:t>
      </w:r>
    </w:p>
    <w:p>
      <w:pPr>
        <w:sectPr>
          <w:type w:val="continuous"/>
          <w:pgSz w:w="12240" w:h="15840"/>
          <w:pgMar w:top="358" w:right="696" w:bottom="228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22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20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22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Java-based enterprise applications.</w:t>
      </w:r>
    </w:p>
    <w:p>
      <w:pPr>
        <w:autoSpaceDN w:val="0"/>
        <w:autoSpaceDE w:val="0"/>
        <w:widowControl/>
        <w:spacing w:line="222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hands-on experience with SQL and database management.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debugging and troubleshooting issues.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completed assigned tasks within deadlines and exceeded expectations.</w:t>
      </w:r>
    </w:p>
    <w:p>
      <w:pPr>
        <w:autoSpaceDN w:val="0"/>
        <w:autoSpaceDE w:val="0"/>
        <w:widowControl/>
        <w:spacing w:line="178" w:lineRule="exact" w:before="40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4"/>
        </w:trPr>
        <w:tc>
          <w:tcPr>
            <w:tcW w:type="dxa" w:w="6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using Java/J2EE</w:t>
            </w:r>
          </w:p>
        </w:tc>
        <w:tc>
          <w:tcPr>
            <w:tcW w:type="dxa" w:w="4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August 2023</w:t>
            </w:r>
          </w:p>
        </w:tc>
      </w:tr>
    </w:tbl>
    <w:p>
      <w:pPr>
        <w:autoSpaceDN w:val="0"/>
        <w:autoSpaceDE w:val="0"/>
        <w:widowControl/>
        <w:spacing w:line="226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robust e-commerce platform using Java/J2EE, Jersey, and Oracle Database.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RESTful APIs for seamless integration with front-end applications.</w:t>
      </w:r>
    </w:p>
    <w:p>
      <w:pPr>
        <w:autoSpaceDN w:val="0"/>
        <w:autoSpaceDE w:val="0"/>
        <w:widowControl/>
        <w:spacing w:line="222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database queries for improved performance and scalability.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Ensured data integrity and security through proper validation and sanitization techniques.</w:t>
      </w:r>
    </w:p>
    <w:p>
      <w:pPr>
        <w:autoSpaceDN w:val="0"/>
        <w:tabs>
          <w:tab w:pos="514" w:val="left"/>
          <w:tab w:pos="7806" w:val="left"/>
        </w:tabs>
        <w:autoSpaceDE w:val="0"/>
        <w:widowControl/>
        <w:spacing w:line="23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Inventory Management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October 2022 - February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an inventory management system using Java, Spring Boot, and MySQL.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user interface using HTML, CSS, and Javascript.</w:t>
      </w:r>
    </w:p>
    <w:p>
      <w:pPr>
        <w:autoSpaceDN w:val="0"/>
        <w:autoSpaceDE w:val="0"/>
        <w:widowControl/>
        <w:spacing w:line="222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system with third-party APIs to streamline inventory updates.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accuracy and reduced manual errors through automated processes.</w:t>
      </w:r>
    </w:p>
    <w:p>
      <w:pPr>
        <w:autoSpaceDN w:val="0"/>
        <w:tabs>
          <w:tab w:pos="514" w:val="left"/>
          <w:tab w:pos="7514" w:val="left"/>
        </w:tabs>
        <w:autoSpaceDE w:val="0"/>
        <w:widowControl/>
        <w:spacing w:line="228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Personal Portfolio Website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September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responsive portfolio website showcasing my skills and projects using HTML, CSS, and JavaScript.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 contact form using Node.js and a backend database for user information.</w:t>
      </w:r>
    </w:p>
    <w:p>
      <w:pPr>
        <w:autoSpaceDN w:val="0"/>
        <w:autoSpaceDE w:val="0"/>
        <w:widowControl/>
        <w:spacing w:line="222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website to a cloud server ensuring 24/7 accessibility.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website performance for speed and SEO using various tools and techniques.</w:t>
      </w:r>
    </w:p>
    <w:p>
      <w:pPr>
        <w:autoSpaceDN w:val="0"/>
        <w:autoSpaceDE w:val="0"/>
        <w:widowControl/>
        <w:spacing w:line="180" w:lineRule="exact" w:before="3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6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</w:t>
      </w:r>
    </w:p>
    <w:p>
      <w:pPr>
        <w:autoSpaceDN w:val="0"/>
        <w:autoSpaceDE w:val="0"/>
        <w:widowControl/>
        <w:spacing w:line="184" w:lineRule="exact" w:before="56" w:after="0"/>
        <w:ind w:left="220" w:right="46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20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300" w:lineRule="exact" w:before="50" w:after="0"/>
        <w:ind w:left="332" w:right="0" w:firstLine="0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p>
      <w:pPr>
        <w:autoSpaceDN w:val="0"/>
        <w:autoSpaceDE w:val="0"/>
        <w:widowControl/>
        <w:spacing w:line="274" w:lineRule="exact" w:before="52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type w:val="continuous"/>
      <w:pgSz w:w="12240" w:h="15840"/>
      <w:pgMar w:top="358" w:right="696" w:bottom="22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